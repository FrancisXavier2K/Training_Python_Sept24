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39F9" w14:textId="77777777" w:rsidR="002349A8" w:rsidRDefault="00000000">
      <w:pPr>
        <w:pStyle w:val="Title"/>
      </w:pPr>
      <w:r>
        <w:t>Documentation for MCQ-Based Online Exam Application</w:t>
      </w:r>
    </w:p>
    <w:p w14:paraId="0F130E94" w14:textId="77777777" w:rsidR="002349A8" w:rsidRDefault="00000000">
      <w:pPr>
        <w:pStyle w:val="Heading1"/>
      </w:pPr>
      <w:r>
        <w:t>Project Overview:</w:t>
      </w:r>
    </w:p>
    <w:p w14:paraId="692306D3" w14:textId="77777777" w:rsidR="002349A8" w:rsidRDefault="00000000">
      <w:r>
        <w:t>This project is a web-based multiple-choice question (MCQ) exam application built using Python Flask. The application allows participants to take an exam, view their scores, and check the leaderboard. The questions are stored in a CSV file (questions.csv), and participant scores are saved in a CSV file (leaderboard.csv). It provides both an admin interface (for managing questions) and a user interface (for taking the exam and viewing results).</w:t>
      </w:r>
    </w:p>
    <w:p w14:paraId="7FC9BC4B" w14:textId="77777777" w:rsidR="002349A8" w:rsidRDefault="00000000">
      <w:pPr>
        <w:pStyle w:val="Heading1"/>
      </w:pPr>
      <w:r>
        <w:t>Table of Contents:</w:t>
      </w:r>
    </w:p>
    <w:p w14:paraId="79497BCF" w14:textId="77777777" w:rsidR="002349A8" w:rsidRDefault="00000000">
      <w:r>
        <w:t>1. Folder Structure</w:t>
      </w:r>
      <w:r>
        <w:br/>
        <w:t>2. Setup and Installation</w:t>
      </w:r>
      <w:r>
        <w:br/>
        <w:t>3. Files Description</w:t>
      </w:r>
      <w:r>
        <w:br/>
        <w:t xml:space="preserve">   - app.py</w:t>
      </w:r>
      <w:r>
        <w:br/>
        <w:t xml:space="preserve">   - question_master.py</w:t>
      </w:r>
      <w:r>
        <w:br/>
        <w:t xml:space="preserve">   - questions.csv</w:t>
      </w:r>
      <w:r>
        <w:br/>
        <w:t xml:space="preserve">   - leaderboard.csv</w:t>
      </w:r>
      <w:r>
        <w:br/>
        <w:t xml:space="preserve">   - HTML templates</w:t>
      </w:r>
      <w:r>
        <w:br/>
        <w:t>4. Application Features</w:t>
      </w:r>
      <w:r>
        <w:br/>
        <w:t xml:space="preserve">   - Home Page</w:t>
      </w:r>
      <w:r>
        <w:br/>
        <w:t xml:space="preserve">   - Exam Page</w:t>
      </w:r>
      <w:r>
        <w:br/>
        <w:t xml:space="preserve">   - Result Page</w:t>
      </w:r>
      <w:r>
        <w:br/>
        <w:t xml:space="preserve">   - Leaderboard Page</w:t>
      </w:r>
      <w:r>
        <w:br/>
        <w:t>5. How to Use</w:t>
      </w:r>
      <w:r>
        <w:br/>
        <w:t xml:space="preserve">   - Running the App</w:t>
      </w:r>
      <w:r>
        <w:br/>
        <w:t xml:space="preserve">   - Interacting with the App</w:t>
      </w:r>
      <w:r>
        <w:br/>
        <w:t>6. Future Enhancements</w:t>
      </w:r>
    </w:p>
    <w:p w14:paraId="131FAA11" w14:textId="77777777" w:rsidR="002349A8" w:rsidRDefault="00000000">
      <w:pPr>
        <w:pStyle w:val="Heading2"/>
      </w:pPr>
      <w:r>
        <w:t>Folder Structure:</w:t>
      </w:r>
    </w:p>
    <w:p w14:paraId="40CBF703" w14:textId="77777777" w:rsidR="002349A8" w:rsidRDefault="00000000">
      <w:r>
        <w:t>/mcq_exam_app</w:t>
      </w:r>
      <w:r>
        <w:br/>
        <w:t xml:space="preserve">    /static             # For static files (CSS, JavaScript, etc.)</w:t>
      </w:r>
      <w:r>
        <w:br/>
        <w:t xml:space="preserve">    /templates          # For HTML templates</w:t>
      </w:r>
      <w:r>
        <w:br/>
        <w:t xml:space="preserve">    app.py              # Main Flask application</w:t>
      </w:r>
      <w:r>
        <w:br/>
        <w:t xml:space="preserve">    question_master.py  # For managing questions</w:t>
      </w:r>
      <w:r>
        <w:br/>
        <w:t xml:space="preserve">    questions.csv       # CSV file containing questions</w:t>
      </w:r>
      <w:r>
        <w:br/>
        <w:t xml:space="preserve">    leaderboard.csv     # CSV file containing leaderboard</w:t>
      </w:r>
      <w:r>
        <w:br/>
        <w:t xml:space="preserve">    requirements.txt    # Dependencies (Flask, etc.)</w:t>
      </w:r>
    </w:p>
    <w:p w14:paraId="6BD007B4" w14:textId="77777777" w:rsidR="002349A8" w:rsidRDefault="00000000">
      <w:pPr>
        <w:pStyle w:val="Heading2"/>
      </w:pPr>
      <w:r>
        <w:lastRenderedPageBreak/>
        <w:t>Setup and Installation:</w:t>
      </w:r>
    </w:p>
    <w:p w14:paraId="26C46786" w14:textId="77777777" w:rsidR="002349A8" w:rsidRDefault="00000000">
      <w:r>
        <w:t>1. Clone or download this repository.</w:t>
      </w:r>
      <w:r>
        <w:br/>
        <w:t>2. Install the required dependencies using pip. Use the following command to install Flask and other necessary packages:</w:t>
      </w:r>
      <w:r>
        <w:br/>
        <w:t xml:space="preserve">   pip install flask</w:t>
      </w:r>
      <w:r>
        <w:br/>
        <w:t>3. Ensure that you have the following files in your project directory:</w:t>
      </w:r>
      <w:r>
        <w:br/>
        <w:t xml:space="preserve">   - questions.csv</w:t>
      </w:r>
      <w:r>
        <w:br/>
        <w:t xml:space="preserve">   - leaderboard.csv</w:t>
      </w:r>
      <w:r>
        <w:br/>
        <w:t>4. Run the application using:</w:t>
      </w:r>
      <w:r>
        <w:br/>
        <w:t xml:space="preserve">   python app.py</w:t>
      </w:r>
      <w:r>
        <w:br/>
        <w:t>5. Visit http://127.0.0.1:5000/ in your browser to use the application.</w:t>
      </w:r>
    </w:p>
    <w:p w14:paraId="57C43F25" w14:textId="77777777" w:rsidR="002349A8" w:rsidRDefault="00000000">
      <w:pPr>
        <w:pStyle w:val="Heading2"/>
      </w:pPr>
      <w:r>
        <w:t>Files Description:</w:t>
      </w:r>
    </w:p>
    <w:p w14:paraId="1EB74283" w14:textId="77777777" w:rsidR="002349A8" w:rsidRDefault="00000000">
      <w:pPr>
        <w:pStyle w:val="Heading3"/>
      </w:pPr>
      <w:r>
        <w:t>1. app.py:</w:t>
      </w:r>
    </w:p>
    <w:p w14:paraId="777F6DC8" w14:textId="77777777" w:rsidR="002349A8" w:rsidRDefault="00000000">
      <w:r>
        <w:t>This is the main Flask application file. It handles the following:</w:t>
      </w:r>
      <w:r>
        <w:br/>
        <w:t>- Loading questions from the CSV file.</w:t>
      </w:r>
      <w:r>
        <w:br/>
        <w:t>- Serving web pages (home, exam, result, and leaderboard).</w:t>
      </w:r>
      <w:r>
        <w:br/>
        <w:t>- Handling form submissions for the exam and saving the participant's score.</w:t>
      </w:r>
      <w:r>
        <w:br/>
        <w:t>- Saving leaderboard data to leaderboard.csv.</w:t>
      </w:r>
    </w:p>
    <w:p w14:paraId="6EA39BD2" w14:textId="77777777" w:rsidR="002349A8" w:rsidRDefault="00000000">
      <w:pPr>
        <w:pStyle w:val="Heading3"/>
      </w:pPr>
      <w:r>
        <w:t>2. question_master.py:</w:t>
      </w:r>
    </w:p>
    <w:p w14:paraId="159DC565" w14:textId="77777777" w:rsidR="002349A8" w:rsidRDefault="00000000">
      <w:r>
        <w:t>This is an admin tool for managing the questions. It allows the admin to:</w:t>
      </w:r>
      <w:r>
        <w:br/>
        <w:t>- Add a new question to questions.csv.</w:t>
      </w:r>
      <w:r>
        <w:br/>
        <w:t>- Display all questions in the system.</w:t>
      </w:r>
    </w:p>
    <w:p w14:paraId="60AA8224" w14:textId="77777777" w:rsidR="002349A8" w:rsidRDefault="00000000">
      <w:pPr>
        <w:pStyle w:val="Heading3"/>
      </w:pPr>
      <w:r>
        <w:t>3. questions.csv:</w:t>
      </w:r>
    </w:p>
    <w:p w14:paraId="084F7FBD" w14:textId="77777777" w:rsidR="002349A8" w:rsidRDefault="00000000">
      <w:r>
        <w:t>This file stores all the questions for the exam. The format is as follows:</w:t>
      </w:r>
      <w:r>
        <w:br/>
        <w:t>num,question,option1,option2,option3,option4,correctoption</w:t>
      </w:r>
      <w:r>
        <w:br/>
        <w:t>1,10+20 is,20,30,40,10,op2</w:t>
      </w:r>
      <w:r>
        <w:br/>
        <w:t>2,5/2 is,2.5,3,6,7,op1</w:t>
      </w:r>
      <w:r>
        <w:br/>
        <w:t>Each question has 4 options, and the correct option is indicated as op1, op2, etc.</w:t>
      </w:r>
    </w:p>
    <w:p w14:paraId="6CE43546" w14:textId="77777777" w:rsidR="002349A8" w:rsidRDefault="00000000">
      <w:pPr>
        <w:pStyle w:val="Heading3"/>
      </w:pPr>
      <w:r>
        <w:t>4. leaderboard.csv:</w:t>
      </w:r>
    </w:p>
    <w:p w14:paraId="09DCA071" w14:textId="24BB0DDE" w:rsidR="002349A8" w:rsidRDefault="00000000">
      <w:r>
        <w:t>This file stores the leaderboard data, including the name of the participant, the university, the score, and the timestamp. It follows this format:</w:t>
      </w:r>
      <w:r>
        <w:br/>
      </w:r>
      <w:proofErr w:type="gramStart"/>
      <w:r>
        <w:t>name,university</w:t>
      </w:r>
      <w:proofErr w:type="gramEnd"/>
      <w:r>
        <w:t>,score,timestamp</w:t>
      </w:r>
      <w:r>
        <w:br/>
      </w:r>
      <w:r w:rsidR="00F13432">
        <w:t>Francis</w:t>
      </w:r>
      <w:r>
        <w:t>,</w:t>
      </w:r>
      <w:r w:rsidR="00F13432">
        <w:t>VTU</w:t>
      </w:r>
      <w:r>
        <w:t>,</w:t>
      </w:r>
      <w:r w:rsidR="00F13432">
        <w:t>10</w:t>
      </w:r>
      <w:r>
        <w:t>,2024-09-21 12:45:00</w:t>
      </w:r>
    </w:p>
    <w:p w14:paraId="7003B2A4" w14:textId="77777777" w:rsidR="002349A8" w:rsidRDefault="00000000">
      <w:pPr>
        <w:pStyle w:val="Heading3"/>
      </w:pPr>
      <w:r>
        <w:t>5. HTML Templates:</w:t>
      </w:r>
    </w:p>
    <w:p w14:paraId="58E92221" w14:textId="77777777" w:rsidR="002349A8" w:rsidRDefault="00000000">
      <w:r>
        <w:t>- index.html: The home page where users can start the exam or view the leaderboard.</w:t>
      </w:r>
      <w:r>
        <w:br/>
        <w:t>- exam.html: The page where users answer the exam questions.</w:t>
      </w:r>
      <w:r>
        <w:br/>
        <w:t>- result.html: The result page that shows the user's score after submitting the exam.</w:t>
      </w:r>
      <w:r>
        <w:br/>
        <w:t>- leaderboard.html: The page that displays the list of participants and their scores.</w:t>
      </w:r>
    </w:p>
    <w:p w14:paraId="02CF4334" w14:textId="77777777" w:rsidR="002349A8" w:rsidRDefault="00000000">
      <w:pPr>
        <w:pStyle w:val="Heading2"/>
      </w:pPr>
      <w:r>
        <w:lastRenderedPageBreak/>
        <w:t>Application Features:</w:t>
      </w:r>
    </w:p>
    <w:p w14:paraId="6451D4FD" w14:textId="77777777" w:rsidR="002349A8" w:rsidRDefault="00000000">
      <w:pPr>
        <w:pStyle w:val="Heading3"/>
      </w:pPr>
      <w:r>
        <w:t>1. Home Page:</w:t>
      </w:r>
    </w:p>
    <w:p w14:paraId="3264E978" w14:textId="77777777" w:rsidR="002349A8" w:rsidRDefault="00000000">
      <w:r>
        <w:t>- Displays a welcome message.</w:t>
      </w:r>
      <w:r>
        <w:br/>
        <w:t>- Allows users to start the exam by clicking the 'Start Exam' link.</w:t>
      </w:r>
      <w:r>
        <w:br/>
        <w:t>- Provides a link to view the leaderboard.</w:t>
      </w:r>
    </w:p>
    <w:p w14:paraId="645D7F3A" w14:textId="77777777" w:rsidR="002349A8" w:rsidRDefault="00000000">
      <w:pPr>
        <w:pStyle w:val="Heading3"/>
      </w:pPr>
      <w:r>
        <w:t>2. Exam Page:</w:t>
      </w:r>
    </w:p>
    <w:p w14:paraId="71E6BDB7" w14:textId="77777777" w:rsidR="002349A8" w:rsidRDefault="00000000">
      <w:r>
        <w:t>- Participants are required to enter their name and university.</w:t>
      </w:r>
      <w:r>
        <w:br/>
        <w:t>- Presents the multiple-choice questions (loaded from questions.csv).</w:t>
      </w:r>
      <w:r>
        <w:br/>
        <w:t>- Users can select their answers for each question and submit the form.</w:t>
      </w:r>
    </w:p>
    <w:p w14:paraId="3C091A07" w14:textId="77777777" w:rsidR="002349A8" w:rsidRDefault="00000000">
      <w:pPr>
        <w:pStyle w:val="Heading3"/>
      </w:pPr>
      <w:r>
        <w:t>3. Result Page:</w:t>
      </w:r>
    </w:p>
    <w:p w14:paraId="443864D2" w14:textId="77777777" w:rsidR="002349A8" w:rsidRDefault="00000000">
      <w:r>
        <w:t>- Displays the participant's score after completing the exam.</w:t>
      </w:r>
      <w:r>
        <w:br/>
        <w:t>- Shows how many questions were answered correctly.</w:t>
      </w:r>
    </w:p>
    <w:p w14:paraId="4280A3CE" w14:textId="77777777" w:rsidR="002349A8" w:rsidRDefault="00000000">
      <w:pPr>
        <w:pStyle w:val="Heading3"/>
      </w:pPr>
      <w:r>
        <w:t>4. Leaderboard Page:</w:t>
      </w:r>
    </w:p>
    <w:p w14:paraId="5C18F5AB" w14:textId="77777777" w:rsidR="002349A8" w:rsidRDefault="00000000">
      <w:r>
        <w:t>- Displays the leaderboard with participant names, universities, scores, and timestamps.</w:t>
      </w:r>
      <w:r>
        <w:br/>
        <w:t>- The leaderboard data is loaded from leaderboard.csv.</w:t>
      </w:r>
    </w:p>
    <w:p w14:paraId="4495872C" w14:textId="77777777" w:rsidR="002349A8" w:rsidRDefault="00000000">
      <w:pPr>
        <w:pStyle w:val="Heading2"/>
      </w:pPr>
      <w:r>
        <w:t>How to Use:</w:t>
      </w:r>
    </w:p>
    <w:p w14:paraId="376F8BF6" w14:textId="77777777" w:rsidR="002349A8" w:rsidRDefault="00000000">
      <w:pPr>
        <w:pStyle w:val="Heading3"/>
      </w:pPr>
      <w:r>
        <w:t>1. Running the App:</w:t>
      </w:r>
    </w:p>
    <w:p w14:paraId="4D592233" w14:textId="77777777" w:rsidR="002349A8" w:rsidRDefault="00000000">
      <w:r>
        <w:t>- Start the Flask application by running the following command:</w:t>
      </w:r>
      <w:r>
        <w:br/>
        <w:t xml:space="preserve">   python app.py</w:t>
      </w:r>
      <w:r>
        <w:br/>
        <w:t>- Open the browser and navigate to http://127.0.0.1:5000/.</w:t>
      </w:r>
    </w:p>
    <w:p w14:paraId="6F81E374" w14:textId="77777777" w:rsidR="002349A8" w:rsidRDefault="00000000">
      <w:pPr>
        <w:pStyle w:val="Heading3"/>
      </w:pPr>
      <w:r>
        <w:t>2. Interacting with the App:</w:t>
      </w:r>
    </w:p>
    <w:p w14:paraId="64FFCCAE" w14:textId="77777777" w:rsidR="002349A8" w:rsidRDefault="00000000">
      <w:r>
        <w:t>- Home Page: Click 'Start Exam' to begin the test or 'View Leaderboard' to see the leaderboard.</w:t>
      </w:r>
      <w:r>
        <w:br/>
        <w:t>- Exam Page: Enter your name and university, answer the questions, and submit.</w:t>
      </w:r>
      <w:r>
        <w:br/>
        <w:t>- Result Page: After submitting the exam, you will be shown your score.</w:t>
      </w:r>
      <w:r>
        <w:br/>
        <w:t>- Leaderboard: See how your score compares to others on the leaderboard.</w:t>
      </w:r>
    </w:p>
    <w:p w14:paraId="445C0CA6" w14:textId="77777777" w:rsidR="002349A8" w:rsidRDefault="00000000">
      <w:pPr>
        <w:pStyle w:val="Heading2"/>
      </w:pPr>
      <w:r>
        <w:t>Future Enhancements:</w:t>
      </w:r>
    </w:p>
    <w:p w14:paraId="1A5E0331" w14:textId="77777777" w:rsidR="002349A8" w:rsidRDefault="00000000">
      <w:r>
        <w:t>- Admin Interface: Provide a web-based admin interface for adding, modifying, or deleting questions rather than using question_master.py.</w:t>
      </w:r>
      <w:r>
        <w:br/>
        <w:t>- Authentication: Add authentication for users to allow participants to register and log in.</w:t>
      </w:r>
      <w:r>
        <w:br/>
        <w:t>- Question Randomization: Add randomization of the order of questions and answer options.</w:t>
      </w:r>
      <w:r>
        <w:br/>
        <w:t>- Pagination: Break the questions into pages so participants can navigate through them rather than showing all questions on one page.</w:t>
      </w:r>
      <w:r>
        <w:br/>
        <w:t>- Timer: Add a timer to limit the time for completing the exam.</w:t>
      </w:r>
      <w:r>
        <w:br/>
        <w:t>- Email Notifications: Send an email to participants with their scores after completing the exam.</w:t>
      </w:r>
    </w:p>
    <w:sectPr w:rsidR="002349A8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8E1E7" w14:textId="77777777" w:rsidR="008944D2" w:rsidRDefault="008944D2" w:rsidP="00F13432">
      <w:pPr>
        <w:spacing w:after="0" w:line="240" w:lineRule="auto"/>
      </w:pPr>
      <w:r>
        <w:separator/>
      </w:r>
    </w:p>
  </w:endnote>
  <w:endnote w:type="continuationSeparator" w:id="0">
    <w:p w14:paraId="0355947F" w14:textId="77777777" w:rsidR="008944D2" w:rsidRDefault="008944D2" w:rsidP="00F1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869B" w14:textId="6147B9DC" w:rsidR="00F13432" w:rsidRDefault="00F134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22988" wp14:editId="3A13067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9099978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A137F" w14:textId="1ECAA41D" w:rsidR="00F13432" w:rsidRPr="00F13432" w:rsidRDefault="00F13432" w:rsidP="00F134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4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229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" filled="f" stroked="f">
              <v:fill o:detectmouseclick="t"/>
              <v:textbox style="mso-fit-shape-to-text:t" inset="0,0,20pt,15pt">
                <w:txbxContent>
                  <w:p w14:paraId="12FA137F" w14:textId="1ECAA41D" w:rsidR="00F13432" w:rsidRPr="00F13432" w:rsidRDefault="00F13432" w:rsidP="00F134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34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D6413" w14:textId="397779BF" w:rsidR="00F13432" w:rsidRDefault="00F134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86751F" wp14:editId="513012B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82501714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58563" w14:textId="417B07FF" w:rsidR="00F13432" w:rsidRPr="00F13432" w:rsidRDefault="00F13432" w:rsidP="00F134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4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67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6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33258563" w14:textId="417B07FF" w:rsidR="00F13432" w:rsidRPr="00F13432" w:rsidRDefault="00F13432" w:rsidP="00F134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34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3E56B" w14:textId="3BEC31E7" w:rsidR="00F13432" w:rsidRDefault="00F134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4345F4" wp14:editId="5470851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49634646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5E661" w14:textId="76C3DFC4" w:rsidR="00F13432" w:rsidRPr="00F13432" w:rsidRDefault="00F13432" w:rsidP="00F134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4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345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08E5E661" w14:textId="76C3DFC4" w:rsidR="00F13432" w:rsidRPr="00F13432" w:rsidRDefault="00F13432" w:rsidP="00F134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34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A6CD2" w14:textId="77777777" w:rsidR="008944D2" w:rsidRDefault="008944D2" w:rsidP="00F13432">
      <w:pPr>
        <w:spacing w:after="0" w:line="240" w:lineRule="auto"/>
      </w:pPr>
      <w:r>
        <w:separator/>
      </w:r>
    </w:p>
  </w:footnote>
  <w:footnote w:type="continuationSeparator" w:id="0">
    <w:p w14:paraId="095853A5" w14:textId="77777777" w:rsidR="008944D2" w:rsidRDefault="008944D2" w:rsidP="00F13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633047">
    <w:abstractNumId w:val="8"/>
  </w:num>
  <w:num w:numId="2" w16cid:durableId="867907958">
    <w:abstractNumId w:val="6"/>
  </w:num>
  <w:num w:numId="3" w16cid:durableId="1470709606">
    <w:abstractNumId w:val="5"/>
  </w:num>
  <w:num w:numId="4" w16cid:durableId="867185594">
    <w:abstractNumId w:val="4"/>
  </w:num>
  <w:num w:numId="5" w16cid:durableId="1446577409">
    <w:abstractNumId w:val="7"/>
  </w:num>
  <w:num w:numId="6" w16cid:durableId="1964576793">
    <w:abstractNumId w:val="3"/>
  </w:num>
  <w:num w:numId="7" w16cid:durableId="1699428236">
    <w:abstractNumId w:val="2"/>
  </w:num>
  <w:num w:numId="8" w16cid:durableId="1496073367">
    <w:abstractNumId w:val="1"/>
  </w:num>
  <w:num w:numId="9" w16cid:durableId="154478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9A8"/>
    <w:rsid w:val="0029639D"/>
    <w:rsid w:val="00326F90"/>
    <w:rsid w:val="003F2142"/>
    <w:rsid w:val="008944D2"/>
    <w:rsid w:val="00AA1D8D"/>
    <w:rsid w:val="00B47730"/>
    <w:rsid w:val="00CB0664"/>
    <w:rsid w:val="00F134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44F07"/>
  <w14:defaultImageDpi w14:val="300"/>
  <w15:docId w15:val="{59BD7319-C251-6140-9C86-F551E10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 Xavier K (fxavierk)</cp:lastModifiedBy>
  <cp:revision>2</cp:revision>
  <dcterms:created xsi:type="dcterms:W3CDTF">2013-12-23T23:15:00Z</dcterms:created>
  <dcterms:modified xsi:type="dcterms:W3CDTF">2024-09-21T10:57:00Z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59306f63,71d840f0,6cc78d35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2024-09-21T10:57:25Z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7625f261-fbbd-4ce4-93ef-2fe5d4151d30</vt:lpwstr>
  </property>
  <property fmtid="{D5CDD505-2E9C-101B-9397-08002B2CF9AE}" pid="11" name="MSIP_Label_c8f49a32-fde3-48a5-9266-b5b0972a22dc_ContentBits">
    <vt:lpwstr>2</vt:lpwstr>
  </property>
</Properties>
</file>